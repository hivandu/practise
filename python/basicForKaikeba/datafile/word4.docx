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6A673" w14:textId="77777777" w:rsidR="00F91052" w:rsidRDefault="00C13C0A">
      <w:pPr>
        <w:pStyle w:val="aa"/>
      </w:pPr>
      <w:r>
        <w:t>Document Title</w:t>
      </w:r>
    </w:p>
    <w:p w14:paraId="1C1C4054" w14:textId="77777777" w:rsidR="00F91052" w:rsidRDefault="00C13C0A">
      <w:pPr>
        <w:pStyle w:val="1"/>
      </w:pPr>
      <w:r>
        <w:t>Document Title</w:t>
      </w:r>
    </w:p>
    <w:p w14:paraId="02DC92FD" w14:textId="77777777" w:rsidR="00F91052" w:rsidRDefault="00C13C0A">
      <w:pPr>
        <w:pStyle w:val="21"/>
      </w:pPr>
      <w:r>
        <w:t>Document Title</w:t>
      </w:r>
    </w:p>
    <w:p w14:paraId="62FF976D" w14:textId="77777777" w:rsidR="00F91052" w:rsidRDefault="00C13C0A">
      <w:pPr>
        <w:pStyle w:val="31"/>
      </w:pPr>
      <w:r>
        <w:t>Document Title</w:t>
      </w:r>
    </w:p>
    <w:p w14:paraId="02610E31" w14:textId="77777777" w:rsidR="00F91052" w:rsidRDefault="00C13C0A">
      <w:r>
        <w:t>添加正文</w:t>
      </w:r>
      <w:r>
        <w:t>1</w:t>
      </w:r>
      <w:r>
        <w:t>！</w:t>
      </w:r>
    </w:p>
    <w:p w14:paraId="606A0CE5" w14:textId="77777777" w:rsidR="00F91052" w:rsidRDefault="00C13C0A">
      <w:r>
        <w:br w:type="page"/>
      </w:r>
    </w:p>
    <w:p w14:paraId="5F7D95A4" w14:textId="77777777" w:rsidR="00F91052" w:rsidRDefault="00C13C0A">
      <w:r>
        <w:lastRenderedPageBreak/>
        <w:t>添加正文</w:t>
      </w:r>
      <w:r>
        <w:t>2</w:t>
      </w:r>
      <w:r>
        <w:t>！</w:t>
      </w:r>
    </w:p>
    <w:p w14:paraId="6FE2AD5C" w14:textId="77777777" w:rsidR="00F91052" w:rsidRDefault="00C13C0A">
      <w:r>
        <w:t>插入的段落</w:t>
      </w:r>
    </w:p>
    <w:p w14:paraId="3D2EDF4E" w14:textId="67E67400" w:rsidR="00F91052" w:rsidRDefault="00C13C0A">
      <w:r>
        <w:t>添加正文</w:t>
      </w:r>
      <w:r>
        <w:t>3</w:t>
      </w:r>
      <w:r>
        <w:t>！</w:t>
      </w:r>
      <w:r>
        <w:rPr>
          <w:b/>
        </w:rPr>
        <w:t>加粗</w:t>
      </w:r>
      <w:r>
        <w:t>普通</w:t>
      </w:r>
      <w:r>
        <w:rPr>
          <w:i/>
        </w:rPr>
        <w:t>斜体</w:t>
      </w:r>
    </w:p>
    <w:p w14:paraId="4A397E57" w14:textId="77777777" w:rsidR="00F91052" w:rsidRDefault="00C13C0A">
      <w:r>
        <w:rPr>
          <w:noProof/>
        </w:rPr>
        <w:drawing>
          <wp:inline distT="0" distB="0" distL="0" distR="0" wp14:anchorId="3ACEF431" wp14:editId="307AC30F">
            <wp:extent cx="36000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3C0A"/>
    <w:rsid w:val="00CB0664"/>
    <w:rsid w:val="00F91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5C9C1"/>
  <w14:defaultImageDpi w14:val="300"/>
  <w15:docId w15:val="{1BA9F59F-255A-4B30-86DD-2BEA6BCA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 huan</cp:lastModifiedBy>
  <cp:revision>2</cp:revision>
  <dcterms:created xsi:type="dcterms:W3CDTF">2013-12-23T23:15:00Z</dcterms:created>
  <dcterms:modified xsi:type="dcterms:W3CDTF">2020-07-14T06:14:00Z</dcterms:modified>
  <cp:category/>
</cp:coreProperties>
</file>